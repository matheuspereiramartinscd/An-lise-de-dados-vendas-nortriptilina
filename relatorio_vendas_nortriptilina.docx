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Vendas - Nortriptilina</w:t>
      </w:r>
    </w:p>
    <w:p>
      <w:pPr>
        <w:pStyle w:val="Heading1"/>
      </w:pPr>
      <w:r>
        <w:t>Total de Vendas por Mês/Ano</w:t>
      </w:r>
    </w:p>
    <w:p>
      <w:r>
        <w:t>Total de vendas por mês e ano: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ANO_VENDA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MÊS_VENDA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QTD_UNIDADE_FARMACOTECNICA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abril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206432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agosto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211426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dezembro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227920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fevereiro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181742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janeiro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200989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julho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209184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junho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199371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maio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208883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marco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201847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novembro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199604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outubro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224060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2020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setembro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207343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abril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177024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agosto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169241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dezembro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210211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fevereiro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178164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janeiro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211268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julho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207556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junho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192156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maio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200692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marco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196700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novembro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184338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outubro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197301</w:t>
            </w:r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2021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setembro</w:t>
            </w:r>
            <w:r>
              <w:rPr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184565</w:t>
            </w:r>
            <w:r>
              <w:rPr>
                <w:sz w:val="20"/>
              </w:rPr>
            </w:r>
          </w:p>
        </w:tc>
      </w:tr>
    </w:tbl>
    <w:p>
      <w:r>
        <w:t>Gráfico de Tendência de Vendas por Mês/Ano: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m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Vendas por Estado (UF)</w:t>
      </w:r>
    </w:p>
    <w:p>
      <w:r>
        <w:t>Vendas distribuídas por Estado (UF):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UF_VENDA</w:t>
            </w:r>
          </w:p>
        </w:tc>
        <w:tc>
          <w:tcPr>
            <w:tcW w:type="dxa" w:w="4320"/>
          </w:tcPr>
          <w:p>
            <w:r>
              <w:t>QTD_UNIDADE_FARMACOTECNICA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30660</w:t>
            </w:r>
          </w:p>
        </w:tc>
      </w:tr>
      <w:tr>
        <w:tc>
          <w:tcPr>
            <w:tcW w:type="dxa" w:w="4320"/>
          </w:tcPr>
          <w:p>
            <w:r>
              <w:t>AL</w:t>
            </w:r>
          </w:p>
        </w:tc>
        <w:tc>
          <w:tcPr>
            <w:tcW w:type="dxa" w:w="4320"/>
          </w:tcPr>
          <w:p>
            <w:r>
              <w:t>73290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65835</w:t>
            </w:r>
          </w:p>
        </w:tc>
      </w:tr>
      <w:tr>
        <w:tc>
          <w:tcPr>
            <w:tcW w:type="dxa" w:w="4320"/>
          </w:tcPr>
          <w:p>
            <w:r>
              <w:t>AP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t>64045</w:t>
            </w:r>
          </w:p>
        </w:tc>
      </w:tr>
      <w:tr>
        <w:tc>
          <w:tcPr>
            <w:tcW w:type="dxa" w:w="4320"/>
          </w:tcPr>
          <w:p>
            <w:r>
              <w:t>CE</w:t>
            </w:r>
          </w:p>
        </w:tc>
        <w:tc>
          <w:tcPr>
            <w:tcW w:type="dxa" w:w="4320"/>
          </w:tcPr>
          <w:p>
            <w:r>
              <w:t>54450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45875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1190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2342441</w:t>
            </w:r>
          </w:p>
        </w:tc>
      </w:tr>
      <w:tr>
        <w:tc>
          <w:tcPr>
            <w:tcW w:type="dxa" w:w="4320"/>
          </w:tcPr>
          <w:p>
            <w:r>
              <w:t>MG</w:t>
            </w:r>
          </w:p>
        </w:tc>
        <w:tc>
          <w:tcPr>
            <w:tcW w:type="dxa" w:w="4320"/>
          </w:tcPr>
          <w:p>
            <w:r>
              <w:t>168721</w:t>
            </w:r>
          </w:p>
        </w:tc>
      </w:tr>
      <w:tr>
        <w:tc>
          <w:tcPr>
            <w:tcW w:type="dxa" w:w="4320"/>
          </w:tcPr>
          <w:p>
            <w:r>
              <w:t>MS</w:t>
            </w:r>
          </w:p>
        </w:tc>
        <w:tc>
          <w:tcPr>
            <w:tcW w:type="dxa" w:w="4320"/>
          </w:tcPr>
          <w:p>
            <w:r>
              <w:t>46620</w:t>
            </w:r>
          </w:p>
        </w:tc>
      </w:tr>
      <w:tr>
        <w:tc>
          <w:tcPr>
            <w:tcW w:type="dxa" w:w="4320"/>
          </w:tcPr>
          <w:p>
            <w:r>
              <w:t>MT</w:t>
            </w:r>
          </w:p>
        </w:tc>
        <w:tc>
          <w:tcPr>
            <w:tcW w:type="dxa" w:w="4320"/>
          </w:tcPr>
          <w:p>
            <w:r>
              <w:t>70714</w:t>
            </w:r>
          </w:p>
        </w:tc>
      </w:tr>
      <w:tr>
        <w:tc>
          <w:tcPr>
            <w:tcW w:type="dxa" w:w="4320"/>
          </w:tcPr>
          <w:p>
            <w:r>
              <w:t>PA</w:t>
            </w:r>
          </w:p>
        </w:tc>
        <w:tc>
          <w:tcPr>
            <w:tcW w:type="dxa" w:w="4320"/>
          </w:tcPr>
          <w:p>
            <w:r>
              <w:t>51905</w:t>
            </w:r>
          </w:p>
        </w:tc>
      </w:tr>
      <w:tr>
        <w:tc>
          <w:tcPr>
            <w:tcW w:type="dxa" w:w="4320"/>
          </w:tcPr>
          <w:p>
            <w:r>
              <w:t>PB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PE</w:t>
            </w:r>
          </w:p>
        </w:tc>
        <w:tc>
          <w:tcPr>
            <w:tcW w:type="dxa" w:w="4320"/>
          </w:tcPr>
          <w:p>
            <w:r>
              <w:t>55470</w:t>
            </w:r>
          </w:p>
        </w:tc>
      </w:tr>
      <w:tr>
        <w:tc>
          <w:tcPr>
            <w:tcW w:type="dxa" w:w="4320"/>
          </w:tcPr>
          <w:p>
            <w:r>
              <w:t>PR</w:t>
            </w:r>
          </w:p>
        </w:tc>
        <w:tc>
          <w:tcPr>
            <w:tcW w:type="dxa" w:w="4320"/>
          </w:tcPr>
          <w:p>
            <w:r>
              <w:t>128443</w:t>
            </w:r>
          </w:p>
        </w:tc>
      </w:tr>
      <w:tr>
        <w:tc>
          <w:tcPr>
            <w:tcW w:type="dxa" w:w="4320"/>
          </w:tcPr>
          <w:p>
            <w:r>
              <w:t>RJ</w:t>
            </w:r>
          </w:p>
        </w:tc>
        <w:tc>
          <w:tcPr>
            <w:tcW w:type="dxa" w:w="4320"/>
          </w:tcPr>
          <w:p>
            <w:r>
              <w:t>295355</w:t>
            </w:r>
          </w:p>
        </w:tc>
      </w:tr>
      <w:tr>
        <w:tc>
          <w:tcPr>
            <w:tcW w:type="dxa" w:w="4320"/>
          </w:tcPr>
          <w:p>
            <w:r>
              <w:t>RN</w:t>
            </w:r>
          </w:p>
        </w:tc>
        <w:tc>
          <w:tcPr>
            <w:tcW w:type="dxa" w:w="4320"/>
          </w:tcPr>
          <w:p>
            <w:r>
              <w:t>67794</w:t>
            </w:r>
          </w:p>
        </w:tc>
      </w:tr>
      <w:tr>
        <w:tc>
          <w:tcPr>
            <w:tcW w:type="dxa" w:w="4320"/>
          </w:tcPr>
          <w:p>
            <w:r>
              <w:t>RO</w:t>
            </w:r>
          </w:p>
        </w:tc>
        <w:tc>
          <w:tcPr>
            <w:tcW w:type="dxa" w:w="4320"/>
          </w:tcPr>
          <w:p>
            <w:r>
              <w:t>19800</w:t>
            </w:r>
          </w:p>
        </w:tc>
      </w:tr>
      <w:tr>
        <w:tc>
          <w:tcPr>
            <w:tcW w:type="dxa" w:w="4320"/>
          </w:tcPr>
          <w:p>
            <w:r>
              <w:t>RS</w:t>
            </w:r>
          </w:p>
        </w:tc>
        <w:tc>
          <w:tcPr>
            <w:tcW w:type="dxa" w:w="4320"/>
          </w:tcPr>
          <w:p>
            <w:r>
              <w:t>12750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t>46421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19104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>1126354</w:t>
            </w:r>
          </w:p>
        </w:tc>
      </w:tr>
    </w:tbl>
    <w:p>
      <w:r>
        <w:t>Gráfico de Vendas por Estado (UF):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u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Vendas por Município</w:t>
      </w:r>
    </w:p>
    <w:p>
      <w:r>
        <w:t>Vendas distribuídas por Município: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MUNICIPIO_VENDA</w:t>
            </w:r>
          </w:p>
        </w:tc>
        <w:tc>
          <w:tcPr>
            <w:tcW w:type="dxa" w:w="4320"/>
          </w:tcPr>
          <w:p>
            <w:r>
              <w:t>QTD_UNIDADE_FARMACOTECNICA</w:t>
            </w:r>
          </w:p>
        </w:tc>
      </w:tr>
      <w:tr>
        <w:tc>
          <w:tcPr>
            <w:tcW w:type="dxa" w:w="4320"/>
          </w:tcPr>
          <w:p>
            <w:r>
              <w:t>ANICUNS</w:t>
            </w:r>
          </w:p>
        </w:tc>
        <w:tc>
          <w:tcPr>
            <w:tcW w:type="dxa" w:w="4320"/>
          </w:tcPr>
          <w:p>
            <w:r>
              <w:t>4830</w:t>
            </w:r>
          </w:p>
        </w:tc>
      </w:tr>
      <w:tr>
        <w:tc>
          <w:tcPr>
            <w:tcW w:type="dxa" w:w="4320"/>
          </w:tcPr>
          <w:p>
            <w:r>
              <w:t>APARECIDA DO TABOADO</w:t>
            </w:r>
          </w:p>
        </w:tc>
        <w:tc>
          <w:tcPr>
            <w:tcW w:type="dxa" w:w="4320"/>
          </w:tcPr>
          <w:p>
            <w:r>
              <w:t>46620</w:t>
            </w:r>
          </w:p>
        </w:tc>
      </w:tr>
      <w:tr>
        <w:tc>
          <w:tcPr>
            <w:tcW w:type="dxa" w:w="4320"/>
          </w:tcPr>
          <w:p>
            <w:r>
              <w:t>ARACAJU</w:t>
            </w:r>
          </w:p>
        </w:tc>
        <w:tc>
          <w:tcPr>
            <w:tcW w:type="dxa" w:w="4320"/>
          </w:tcPr>
          <w:p>
            <w:r>
              <w:t>9870</w:t>
            </w:r>
          </w:p>
        </w:tc>
      </w:tr>
      <w:tr>
        <w:tc>
          <w:tcPr>
            <w:tcW w:type="dxa" w:w="4320"/>
          </w:tcPr>
          <w:p>
            <w:r>
              <w:t>ARAGUARI</w:t>
            </w:r>
          </w:p>
        </w:tc>
        <w:tc>
          <w:tcPr>
            <w:tcW w:type="dxa" w:w="4320"/>
          </w:tcPr>
          <w:p>
            <w:r>
              <w:t>49406</w:t>
            </w:r>
          </w:p>
        </w:tc>
      </w:tr>
      <w:tr>
        <w:tc>
          <w:tcPr>
            <w:tcW w:type="dxa" w:w="4320"/>
          </w:tcPr>
          <w:p>
            <w:r>
              <w:t>ARAPONGAS</w:t>
            </w:r>
          </w:p>
        </w:tc>
        <w:tc>
          <w:tcPr>
            <w:tcW w:type="dxa" w:w="4320"/>
          </w:tcPr>
          <w:p>
            <w:r>
              <w:t>1037</w:t>
            </w:r>
          </w:p>
        </w:tc>
      </w:tr>
      <w:tr>
        <w:tc>
          <w:tcPr>
            <w:tcW w:type="dxa" w:w="4320"/>
          </w:tcPr>
          <w:p>
            <w:r>
              <w:t>ARARAS</w:t>
            </w:r>
          </w:p>
        </w:tc>
        <w:tc>
          <w:tcPr>
            <w:tcW w:type="dxa" w:w="4320"/>
          </w:tcPr>
          <w:p>
            <w:r>
              <w:t>3780</w:t>
            </w:r>
          </w:p>
        </w:tc>
      </w:tr>
      <w:tr>
        <w:tc>
          <w:tcPr>
            <w:tcW w:type="dxa" w:w="4320"/>
          </w:tcPr>
          <w:p>
            <w:r>
              <w:t>ARARUAMA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ARCOVERDE</w:t>
            </w:r>
          </w:p>
        </w:tc>
        <w:tc>
          <w:tcPr>
            <w:tcW w:type="dxa" w:w="4320"/>
          </w:tcPr>
          <w:p>
            <w:r>
              <w:t>17460</w:t>
            </w:r>
          </w:p>
        </w:tc>
      </w:tr>
      <w:tr>
        <w:tc>
          <w:tcPr>
            <w:tcW w:type="dxa" w:w="4320"/>
          </w:tcPr>
          <w:p>
            <w:r>
              <w:t>ARIQUEMES</w:t>
            </w:r>
          </w:p>
        </w:tc>
        <w:tc>
          <w:tcPr>
            <w:tcW w:type="dxa" w:w="4320"/>
          </w:tcPr>
          <w:p>
            <w:r>
              <w:t>19800</w:t>
            </w:r>
          </w:p>
        </w:tc>
      </w:tr>
      <w:tr>
        <w:tc>
          <w:tcPr>
            <w:tcW w:type="dxa" w:w="4320"/>
          </w:tcPr>
          <w:p>
            <w:r>
              <w:t>ASSIS</w:t>
            </w:r>
          </w:p>
        </w:tc>
        <w:tc>
          <w:tcPr>
            <w:tcW w:type="dxa" w:w="4320"/>
          </w:tcPr>
          <w:p>
            <w:r>
              <w:t>5880</w:t>
            </w:r>
          </w:p>
        </w:tc>
      </w:tr>
      <w:tr>
        <w:tc>
          <w:tcPr>
            <w:tcW w:type="dxa" w:w="4320"/>
          </w:tcPr>
          <w:p>
            <w:r>
              <w:t>ASSIS CHATEAUBRIAND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Altônia</w:t>
            </w:r>
          </w:p>
        </w:tc>
        <w:tc>
          <w:tcPr>
            <w:tcW w:type="dxa" w:w="4320"/>
          </w:tcPr>
          <w:p>
            <w:r>
              <w:t>2212</w:t>
            </w:r>
          </w:p>
        </w:tc>
      </w:tr>
      <w:tr>
        <w:tc>
          <w:tcPr>
            <w:tcW w:type="dxa" w:w="4320"/>
          </w:tcPr>
          <w:p>
            <w:r>
              <w:t>Anápolis</w:t>
            </w:r>
          </w:p>
        </w:tc>
        <w:tc>
          <w:tcPr>
            <w:tcW w:type="dxa" w:w="4320"/>
          </w:tcPr>
          <w:p>
            <w:r>
              <w:t>146124</w:t>
            </w:r>
          </w:p>
        </w:tc>
      </w:tr>
      <w:tr>
        <w:tc>
          <w:tcPr>
            <w:tcW w:type="dxa" w:w="4320"/>
          </w:tcPr>
          <w:p>
            <w:r>
              <w:t>Aparecida de Goiânia</w:t>
            </w:r>
          </w:p>
        </w:tc>
        <w:tc>
          <w:tcPr>
            <w:tcW w:type="dxa" w:w="4320"/>
          </w:tcPr>
          <w:p>
            <w:r>
              <w:t>295953</w:t>
            </w:r>
          </w:p>
        </w:tc>
      </w:tr>
      <w:tr>
        <w:tc>
          <w:tcPr>
            <w:tcW w:type="dxa" w:w="4320"/>
          </w:tcPr>
          <w:p>
            <w:r>
              <w:t>Assú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BAURU</w:t>
            </w:r>
          </w:p>
        </w:tc>
        <w:tc>
          <w:tcPr>
            <w:tcW w:type="dxa" w:w="4320"/>
          </w:tcPr>
          <w:p>
            <w:r>
              <w:t>36813</w:t>
            </w:r>
          </w:p>
        </w:tc>
      </w:tr>
      <w:tr>
        <w:tc>
          <w:tcPr>
            <w:tcW w:type="dxa" w:w="4320"/>
          </w:tcPr>
          <w:p>
            <w:r>
              <w:t>BELO JARDIM</w:t>
            </w:r>
          </w:p>
        </w:tc>
        <w:tc>
          <w:tcPr>
            <w:tcW w:type="dxa" w:w="4320"/>
          </w:tcPr>
          <w:p>
            <w:r>
              <w:t>22440</w:t>
            </w:r>
          </w:p>
        </w:tc>
      </w:tr>
      <w:tr>
        <w:tc>
          <w:tcPr>
            <w:tcW w:type="dxa" w:w="4320"/>
          </w:tcPr>
          <w:p>
            <w:r>
              <w:t>BOTELHOS</w:t>
            </w:r>
          </w:p>
        </w:tc>
        <w:tc>
          <w:tcPr>
            <w:tcW w:type="dxa" w:w="4320"/>
          </w:tcPr>
          <w:p>
            <w:r>
              <w:t>5145</w:t>
            </w:r>
          </w:p>
        </w:tc>
      </w:tr>
      <w:tr>
        <w:tc>
          <w:tcPr>
            <w:tcW w:type="dxa" w:w="4320"/>
          </w:tcPr>
          <w:p>
            <w:r>
              <w:t>Bambuí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Belém</w:t>
            </w:r>
          </w:p>
        </w:tc>
        <w:tc>
          <w:tcPr>
            <w:tcW w:type="dxa" w:w="4320"/>
          </w:tcPr>
          <w:p>
            <w:r>
              <w:t>40075</w:t>
            </w:r>
          </w:p>
        </w:tc>
      </w:tr>
      <w:tr>
        <w:tc>
          <w:tcPr>
            <w:tcW w:type="dxa" w:w="4320"/>
          </w:tcPr>
          <w:p>
            <w:r>
              <w:t>Brasília</w:t>
            </w:r>
          </w:p>
        </w:tc>
        <w:tc>
          <w:tcPr>
            <w:tcW w:type="dxa" w:w="4320"/>
          </w:tcPr>
          <w:p>
            <w:r>
              <w:t>6965</w:t>
            </w:r>
          </w:p>
        </w:tc>
      </w:tr>
      <w:tr>
        <w:tc>
          <w:tcPr>
            <w:tcW w:type="dxa" w:w="4320"/>
          </w:tcPr>
          <w:p>
            <w:r>
              <w:t>CAMPESTRE</w:t>
            </w:r>
          </w:p>
        </w:tc>
        <w:tc>
          <w:tcPr>
            <w:tcW w:type="dxa" w:w="4320"/>
          </w:tcPr>
          <w:p>
            <w:r>
              <w:t>16765</w:t>
            </w:r>
          </w:p>
        </w:tc>
      </w:tr>
      <w:tr>
        <w:tc>
          <w:tcPr>
            <w:tcW w:type="dxa" w:w="4320"/>
          </w:tcPr>
          <w:p>
            <w:r>
              <w:t>CAMPO BELO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CAMPOS BELOS</w:t>
            </w:r>
          </w:p>
        </w:tc>
        <w:tc>
          <w:tcPr>
            <w:tcW w:type="dxa" w:w="4320"/>
          </w:tcPr>
          <w:p>
            <w:r>
              <w:t>13710</w:t>
            </w:r>
          </w:p>
        </w:tc>
      </w:tr>
      <w:tr>
        <w:tc>
          <w:tcPr>
            <w:tcW w:type="dxa" w:w="4320"/>
          </w:tcPr>
          <w:p>
            <w:r>
              <w:t>CASTRO</w:t>
            </w:r>
          </w:p>
        </w:tc>
        <w:tc>
          <w:tcPr>
            <w:tcW w:type="dxa" w:w="4320"/>
          </w:tcPr>
          <w:p>
            <w:r>
              <w:t>4620</w:t>
            </w:r>
          </w:p>
        </w:tc>
      </w:tr>
      <w:tr>
        <w:tc>
          <w:tcPr>
            <w:tcW w:type="dxa" w:w="4320"/>
          </w:tcPr>
          <w:p>
            <w:r>
              <w:t>CAXIAS DO SUL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CERQUILHO</w:t>
            </w:r>
          </w:p>
        </w:tc>
        <w:tc>
          <w:tcPr>
            <w:tcW w:type="dxa" w:w="4320"/>
          </w:tcPr>
          <w:p>
            <w:r>
              <w:t>88795</w:t>
            </w:r>
          </w:p>
        </w:tc>
      </w:tr>
      <w:tr>
        <w:tc>
          <w:tcPr>
            <w:tcW w:type="dxa" w:w="4320"/>
          </w:tcPr>
          <w:p>
            <w:r>
              <w:t>CLEMENTINA</w:t>
            </w:r>
          </w:p>
        </w:tc>
        <w:tc>
          <w:tcPr>
            <w:tcW w:type="dxa" w:w="4320"/>
          </w:tcPr>
          <w:p>
            <w:r>
              <w:t>1440</w:t>
            </w:r>
          </w:p>
        </w:tc>
      </w:tr>
      <w:tr>
        <w:tc>
          <w:tcPr>
            <w:tcW w:type="dxa" w:w="4320"/>
          </w:tcPr>
          <w:p>
            <w:r>
              <w:t>COROMANDEL</w:t>
            </w:r>
          </w:p>
        </w:tc>
        <w:tc>
          <w:tcPr>
            <w:tcW w:type="dxa" w:w="4320"/>
          </w:tcPr>
          <w:p>
            <w:r>
              <w:t>1920</w:t>
            </w:r>
          </w:p>
        </w:tc>
      </w:tr>
      <w:tr>
        <w:tc>
          <w:tcPr>
            <w:tcW w:type="dxa" w:w="4320"/>
          </w:tcPr>
          <w:p>
            <w:r>
              <w:t>CRUZ DAS ALMAS</w:t>
            </w:r>
          </w:p>
        </w:tc>
        <w:tc>
          <w:tcPr>
            <w:tcW w:type="dxa" w:w="4320"/>
          </w:tcPr>
          <w:p>
            <w:r>
              <w:t>1820</w:t>
            </w:r>
          </w:p>
        </w:tc>
      </w:tr>
      <w:tr>
        <w:tc>
          <w:tcPr>
            <w:tcW w:type="dxa" w:w="4320"/>
          </w:tcPr>
          <w:p>
            <w:r>
              <w:t>CURITIBA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Cafelândia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Campo Mourão</w:t>
            </w:r>
          </w:p>
        </w:tc>
        <w:tc>
          <w:tcPr>
            <w:tcW w:type="dxa" w:w="4320"/>
          </w:tcPr>
          <w:p>
            <w:r>
              <w:t>3600</w:t>
            </w:r>
          </w:p>
        </w:tc>
      </w:tr>
      <w:tr>
        <w:tc>
          <w:tcPr>
            <w:tcW w:type="dxa" w:w="4320"/>
          </w:tcPr>
          <w:p>
            <w:r>
              <w:t xml:space="preserve">Catalão </w:t>
            </w:r>
          </w:p>
        </w:tc>
        <w:tc>
          <w:tcPr>
            <w:tcW w:type="dxa" w:w="4320"/>
          </w:tcPr>
          <w:p>
            <w:r>
              <w:t>66980</w:t>
            </w:r>
          </w:p>
        </w:tc>
      </w:tr>
      <w:tr>
        <w:tc>
          <w:tcPr>
            <w:tcW w:type="dxa" w:w="4320"/>
          </w:tcPr>
          <w:p>
            <w:r>
              <w:t>Catalão Conceição da Aparecida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Conceição do Araguaia</w:t>
            </w:r>
          </w:p>
        </w:tc>
        <w:tc>
          <w:tcPr>
            <w:tcW w:type="dxa" w:w="4320"/>
          </w:tcPr>
          <w:p>
            <w:r>
              <w:t>2520</w:t>
            </w:r>
          </w:p>
        </w:tc>
      </w:tr>
      <w:tr>
        <w:tc>
          <w:tcPr>
            <w:tcW w:type="dxa" w:w="4320"/>
          </w:tcPr>
          <w:p>
            <w:r>
              <w:t>Cuiabá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DELMIRO GOUVEIA</w:t>
            </w:r>
          </w:p>
        </w:tc>
        <w:tc>
          <w:tcPr>
            <w:tcW w:type="dxa" w:w="4320"/>
          </w:tcPr>
          <w:p>
            <w:r>
              <w:t>72660</w:t>
            </w:r>
          </w:p>
        </w:tc>
      </w:tr>
      <w:tr>
        <w:tc>
          <w:tcPr>
            <w:tcW w:type="dxa" w:w="4320"/>
          </w:tcPr>
          <w:p>
            <w:r>
              <w:t>DIADEMA</w:t>
            </w:r>
          </w:p>
        </w:tc>
        <w:tc>
          <w:tcPr>
            <w:tcW w:type="dxa" w:w="4320"/>
          </w:tcPr>
          <w:p>
            <w:r>
              <w:t>6650</w:t>
            </w:r>
          </w:p>
        </w:tc>
      </w:tr>
      <w:tr>
        <w:tc>
          <w:tcPr>
            <w:tcW w:type="dxa" w:w="4320"/>
          </w:tcPr>
          <w:p>
            <w:r>
              <w:t>ESCADA</w:t>
            </w:r>
          </w:p>
        </w:tc>
        <w:tc>
          <w:tcPr>
            <w:tcW w:type="dxa" w:w="4320"/>
          </w:tcPr>
          <w:p>
            <w:r>
              <w:t>2520</w:t>
            </w:r>
          </w:p>
        </w:tc>
      </w:tr>
      <w:tr>
        <w:tc>
          <w:tcPr>
            <w:tcW w:type="dxa" w:w="4320"/>
          </w:tcPr>
          <w:p>
            <w:r>
              <w:t>ESPERA FELIZ</w:t>
            </w:r>
          </w:p>
        </w:tc>
        <w:tc>
          <w:tcPr>
            <w:tcW w:type="dxa" w:w="4320"/>
          </w:tcPr>
          <w:p>
            <w:r>
              <w:t>16800</w:t>
            </w:r>
          </w:p>
        </w:tc>
      </w:tr>
      <w:tr>
        <w:tc>
          <w:tcPr>
            <w:tcW w:type="dxa" w:w="4320"/>
          </w:tcPr>
          <w:p>
            <w:r>
              <w:t xml:space="preserve">Edéia </w:t>
            </w:r>
          </w:p>
        </w:tc>
        <w:tc>
          <w:tcPr>
            <w:tcW w:type="dxa" w:w="4320"/>
          </w:tcPr>
          <w:p>
            <w:r>
              <w:t>22800</w:t>
            </w:r>
          </w:p>
        </w:tc>
      </w:tr>
      <w:tr>
        <w:tc>
          <w:tcPr>
            <w:tcW w:type="dxa" w:w="4320"/>
          </w:tcPr>
          <w:p>
            <w:r>
              <w:t>FAXINAL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FERRAZ DE VASCONCELOS</w:t>
            </w:r>
          </w:p>
        </w:tc>
        <w:tc>
          <w:tcPr>
            <w:tcW w:type="dxa" w:w="4320"/>
          </w:tcPr>
          <w:p>
            <w:r>
              <w:t>18270</w:t>
            </w:r>
          </w:p>
        </w:tc>
      </w:tr>
      <w:tr>
        <w:tc>
          <w:tcPr>
            <w:tcW w:type="dxa" w:w="4320"/>
          </w:tcPr>
          <w:p>
            <w:r>
              <w:t>FORTALEZA</w:t>
            </w:r>
          </w:p>
        </w:tc>
        <w:tc>
          <w:tcPr>
            <w:tcW w:type="dxa" w:w="4320"/>
          </w:tcPr>
          <w:p>
            <w:r>
              <w:t>42960</w:t>
            </w:r>
          </w:p>
        </w:tc>
      </w:tr>
      <w:tr>
        <w:tc>
          <w:tcPr>
            <w:tcW w:type="dxa" w:w="4320"/>
          </w:tcPr>
          <w:p>
            <w:r>
              <w:t>FRUTAL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GOIATUBA</w:t>
            </w:r>
          </w:p>
        </w:tc>
        <w:tc>
          <w:tcPr>
            <w:tcW w:type="dxa" w:w="4320"/>
          </w:tcPr>
          <w:p>
            <w:r>
              <w:t>37940</w:t>
            </w:r>
          </w:p>
        </w:tc>
      </w:tr>
      <w:tr>
        <w:tc>
          <w:tcPr>
            <w:tcW w:type="dxa" w:w="4320"/>
          </w:tcPr>
          <w:p>
            <w:r>
              <w:t>GOIOERÊ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GOVERNADOR VALADARES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GRAVATÃ</w:t>
            </w:r>
          </w:p>
        </w:tc>
        <w:tc>
          <w:tcPr>
            <w:tcW w:type="dxa" w:w="4320"/>
          </w:tcPr>
          <w:p>
            <w:r>
              <w:t>7490</w:t>
            </w:r>
          </w:p>
        </w:tc>
      </w:tr>
      <w:tr>
        <w:tc>
          <w:tcPr>
            <w:tcW w:type="dxa" w:w="4320"/>
          </w:tcPr>
          <w:p>
            <w:r>
              <w:t>GUARULHOS</w:t>
            </w:r>
          </w:p>
        </w:tc>
        <w:tc>
          <w:tcPr>
            <w:tcW w:type="dxa" w:w="4320"/>
          </w:tcPr>
          <w:p>
            <w:r>
              <w:t>11920</w:t>
            </w:r>
          </w:p>
        </w:tc>
      </w:tr>
      <w:tr>
        <w:tc>
          <w:tcPr>
            <w:tcW w:type="dxa" w:w="4320"/>
          </w:tcPr>
          <w:p>
            <w:r>
              <w:t>GUAÃRA</w:t>
            </w:r>
          </w:p>
        </w:tc>
        <w:tc>
          <w:tcPr>
            <w:tcW w:type="dxa" w:w="4320"/>
          </w:tcPr>
          <w:p>
            <w:r>
              <w:t>2667</w:t>
            </w:r>
          </w:p>
        </w:tc>
      </w:tr>
      <w:tr>
        <w:tc>
          <w:tcPr>
            <w:tcW w:type="dxa" w:w="4320"/>
          </w:tcPr>
          <w:p>
            <w:r>
              <w:t xml:space="preserve">Goianesia </w:t>
            </w:r>
          </w:p>
        </w:tc>
        <w:tc>
          <w:tcPr>
            <w:tcW w:type="dxa" w:w="4320"/>
          </w:tcPr>
          <w:p>
            <w:r>
              <w:t>45745</w:t>
            </w:r>
          </w:p>
        </w:tc>
      </w:tr>
      <w:tr>
        <w:tc>
          <w:tcPr>
            <w:tcW w:type="dxa" w:w="4320"/>
          </w:tcPr>
          <w:p>
            <w:r>
              <w:t>Goiânia</w:t>
            </w:r>
          </w:p>
        </w:tc>
        <w:tc>
          <w:tcPr>
            <w:tcW w:type="dxa" w:w="4320"/>
          </w:tcPr>
          <w:p>
            <w:r>
              <w:t>1124901</w:t>
            </w:r>
          </w:p>
        </w:tc>
      </w:tr>
      <w:tr>
        <w:tc>
          <w:tcPr>
            <w:tcW w:type="dxa" w:w="4320"/>
          </w:tcPr>
          <w:p>
            <w:r>
              <w:t>IBATIBA</w:t>
            </w:r>
          </w:p>
        </w:tc>
        <w:tc>
          <w:tcPr>
            <w:tcW w:type="dxa" w:w="4320"/>
          </w:tcPr>
          <w:p>
            <w:r>
              <w:t>1190</w:t>
            </w:r>
          </w:p>
        </w:tc>
      </w:tr>
      <w:tr>
        <w:tc>
          <w:tcPr>
            <w:tcW w:type="dxa" w:w="4320"/>
          </w:tcPr>
          <w:p>
            <w:r>
              <w:t>IGUATU</w:t>
            </w:r>
          </w:p>
        </w:tc>
        <w:tc>
          <w:tcPr>
            <w:tcW w:type="dxa" w:w="4320"/>
          </w:tcPr>
          <w:p>
            <w:r>
              <w:t>10290</w:t>
            </w:r>
          </w:p>
        </w:tc>
      </w:tr>
      <w:tr>
        <w:tc>
          <w:tcPr>
            <w:tcW w:type="dxa" w:w="4320"/>
          </w:tcPr>
          <w:p>
            <w:r>
              <w:t>INHUMAS</w:t>
            </w:r>
          </w:p>
        </w:tc>
        <w:tc>
          <w:tcPr>
            <w:tcW w:type="dxa" w:w="4320"/>
          </w:tcPr>
          <w:p>
            <w:r>
              <w:t>19810</w:t>
            </w:r>
          </w:p>
        </w:tc>
      </w:tr>
      <w:tr>
        <w:tc>
          <w:tcPr>
            <w:tcW w:type="dxa" w:w="4320"/>
          </w:tcPr>
          <w:p>
            <w:r>
              <w:t>IPORÃ</w:t>
            </w:r>
          </w:p>
        </w:tc>
        <w:tc>
          <w:tcPr>
            <w:tcW w:type="dxa" w:w="4320"/>
          </w:tcPr>
          <w:p>
            <w:r>
              <w:t>29470</w:t>
            </w:r>
          </w:p>
        </w:tc>
      </w:tr>
      <w:tr>
        <w:tc>
          <w:tcPr>
            <w:tcW w:type="dxa" w:w="4320"/>
          </w:tcPr>
          <w:p>
            <w:r>
              <w:t>ITAMOGI</w:t>
            </w:r>
          </w:p>
        </w:tc>
        <w:tc>
          <w:tcPr>
            <w:tcW w:type="dxa" w:w="4320"/>
          </w:tcPr>
          <w:p>
            <w:r>
              <w:t>15960</w:t>
            </w:r>
          </w:p>
        </w:tc>
      </w:tr>
      <w:tr>
        <w:tc>
          <w:tcPr>
            <w:tcW w:type="dxa" w:w="4320"/>
          </w:tcPr>
          <w:p>
            <w:r>
              <w:t>ITUIUTABA</w:t>
            </w:r>
          </w:p>
        </w:tc>
        <w:tc>
          <w:tcPr>
            <w:tcW w:type="dxa" w:w="4320"/>
          </w:tcPr>
          <w:p>
            <w:r>
              <w:t>34454</w:t>
            </w:r>
          </w:p>
        </w:tc>
      </w:tr>
      <w:tr>
        <w:tc>
          <w:tcPr>
            <w:tcW w:type="dxa" w:w="4320"/>
          </w:tcPr>
          <w:p>
            <w:r>
              <w:t>ITUMBIARA</w:t>
            </w:r>
          </w:p>
        </w:tc>
        <w:tc>
          <w:tcPr>
            <w:tcW w:type="dxa" w:w="4320"/>
          </w:tcPr>
          <w:p>
            <w:r>
              <w:t>238483</w:t>
            </w:r>
          </w:p>
        </w:tc>
      </w:tr>
      <w:tr>
        <w:tc>
          <w:tcPr>
            <w:tcW w:type="dxa" w:w="4320"/>
          </w:tcPr>
          <w:p>
            <w:r>
              <w:t>Iporã</w:t>
            </w:r>
          </w:p>
        </w:tc>
        <w:tc>
          <w:tcPr>
            <w:tcW w:type="dxa" w:w="4320"/>
          </w:tcPr>
          <w:p>
            <w:r>
              <w:t>2485</w:t>
            </w:r>
          </w:p>
        </w:tc>
      </w:tr>
      <w:tr>
        <w:tc>
          <w:tcPr>
            <w:tcW w:type="dxa" w:w="4320"/>
          </w:tcPr>
          <w:p>
            <w:r>
              <w:t>Ivaiporã</w:t>
            </w:r>
          </w:p>
        </w:tc>
        <w:tc>
          <w:tcPr>
            <w:tcW w:type="dxa" w:w="4320"/>
          </w:tcPr>
          <w:p>
            <w:r>
              <w:t>1260</w:t>
            </w:r>
          </w:p>
        </w:tc>
      </w:tr>
      <w:tr>
        <w:tc>
          <w:tcPr>
            <w:tcW w:type="dxa" w:w="4320"/>
          </w:tcPr>
          <w:p>
            <w:r>
              <w:t>JUAZEIRO DO NORTE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JURUAIA</w:t>
            </w:r>
          </w:p>
        </w:tc>
        <w:tc>
          <w:tcPr>
            <w:tcW w:type="dxa" w:w="4320"/>
          </w:tcPr>
          <w:p>
            <w:r>
              <w:t>987</w:t>
            </w:r>
          </w:p>
        </w:tc>
      </w:tr>
      <w:tr>
        <w:tc>
          <w:tcPr>
            <w:tcW w:type="dxa" w:w="4320"/>
          </w:tcPr>
          <w:p>
            <w:r>
              <w:t xml:space="preserve">Jaraguá 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Jardinópolis</w:t>
            </w:r>
          </w:p>
        </w:tc>
        <w:tc>
          <w:tcPr>
            <w:tcW w:type="dxa" w:w="4320"/>
          </w:tcPr>
          <w:p>
            <w:r>
              <w:t>21780</w:t>
            </w:r>
          </w:p>
        </w:tc>
      </w:tr>
      <w:tr>
        <w:tc>
          <w:tcPr>
            <w:tcW w:type="dxa" w:w="4320"/>
          </w:tcPr>
          <w:p>
            <w:r>
              <w:t>Jequié</w:t>
            </w:r>
          </w:p>
        </w:tc>
        <w:tc>
          <w:tcPr>
            <w:tcW w:type="dxa" w:w="4320"/>
          </w:tcPr>
          <w:p>
            <w:r>
              <w:t>19355</w:t>
            </w:r>
          </w:p>
        </w:tc>
      </w:tr>
      <w:tr>
        <w:tc>
          <w:tcPr>
            <w:tcW w:type="dxa" w:w="4320"/>
          </w:tcPr>
          <w:p>
            <w:r>
              <w:t>LAGARTO</w:t>
            </w:r>
          </w:p>
        </w:tc>
        <w:tc>
          <w:tcPr>
            <w:tcW w:type="dxa" w:w="4320"/>
          </w:tcPr>
          <w:p>
            <w:r>
              <w:t>9234</w:t>
            </w:r>
          </w:p>
        </w:tc>
      </w:tr>
      <w:tr>
        <w:tc>
          <w:tcPr>
            <w:tcW w:type="dxa" w:w="4320"/>
          </w:tcPr>
          <w:p>
            <w:r>
              <w:t>LONDRINA</w:t>
            </w:r>
          </w:p>
        </w:tc>
        <w:tc>
          <w:tcPr>
            <w:tcW w:type="dxa" w:w="4320"/>
          </w:tcPr>
          <w:p>
            <w:r>
              <w:t>687</w:t>
            </w:r>
          </w:p>
        </w:tc>
      </w:tr>
      <w:tr>
        <w:tc>
          <w:tcPr>
            <w:tcW w:type="dxa" w:w="4320"/>
          </w:tcPr>
          <w:p>
            <w:r>
              <w:t>LORENA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Luziânia</w:t>
            </w:r>
          </w:p>
        </w:tc>
        <w:tc>
          <w:tcPr>
            <w:tcW w:type="dxa" w:w="4320"/>
          </w:tcPr>
          <w:p>
            <w:r>
              <w:t>1440</w:t>
            </w:r>
          </w:p>
        </w:tc>
      </w:tr>
      <w:tr>
        <w:tc>
          <w:tcPr>
            <w:tcW w:type="dxa" w:w="4320"/>
          </w:tcPr>
          <w:p>
            <w:r>
              <w:t>MANAUS</w:t>
            </w:r>
          </w:p>
        </w:tc>
        <w:tc>
          <w:tcPr>
            <w:tcW w:type="dxa" w:w="4320"/>
          </w:tcPr>
          <w:p>
            <w:r>
              <w:t>65835</w:t>
            </w:r>
          </w:p>
        </w:tc>
      </w:tr>
      <w:tr>
        <w:tc>
          <w:tcPr>
            <w:tcW w:type="dxa" w:w="4320"/>
          </w:tcPr>
          <w:p>
            <w:r>
              <w:t>MARABÃ</w:t>
            </w:r>
          </w:p>
        </w:tc>
        <w:tc>
          <w:tcPr>
            <w:tcW w:type="dxa" w:w="4320"/>
          </w:tcPr>
          <w:p>
            <w:r>
              <w:t>910</w:t>
            </w:r>
          </w:p>
        </w:tc>
      </w:tr>
      <w:tr>
        <w:tc>
          <w:tcPr>
            <w:tcW w:type="dxa" w:w="4320"/>
          </w:tcPr>
          <w:p>
            <w:r>
              <w:t>MINEIROS</w:t>
            </w:r>
          </w:p>
        </w:tc>
        <w:tc>
          <w:tcPr>
            <w:tcW w:type="dxa" w:w="4320"/>
          </w:tcPr>
          <w:p>
            <w:r>
              <w:t>3150</w:t>
            </w:r>
          </w:p>
        </w:tc>
      </w:tr>
      <w:tr>
        <w:tc>
          <w:tcPr>
            <w:tcW w:type="dxa" w:w="4320"/>
          </w:tcPr>
          <w:p>
            <w:r>
              <w:t>MOEMA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MOGI DAS CRUZES</w:t>
            </w:r>
          </w:p>
        </w:tc>
        <w:tc>
          <w:tcPr>
            <w:tcW w:type="dxa" w:w="4320"/>
          </w:tcPr>
          <w:p>
            <w:r>
              <w:t>35835</w:t>
            </w:r>
          </w:p>
        </w:tc>
      </w:tr>
      <w:tr>
        <w:tc>
          <w:tcPr>
            <w:tcW w:type="dxa" w:w="4320"/>
          </w:tcPr>
          <w:p>
            <w:r>
              <w:t>MONSENHOR PAULO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MONTE CARMELO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MORRINHOS</w:t>
            </w:r>
          </w:p>
        </w:tc>
        <w:tc>
          <w:tcPr>
            <w:tcW w:type="dxa" w:w="4320"/>
          </w:tcPr>
          <w:p>
            <w:r>
              <w:t>61870</w:t>
            </w:r>
          </w:p>
        </w:tc>
      </w:tr>
      <w:tr>
        <w:tc>
          <w:tcPr>
            <w:tcW w:type="dxa" w:w="4320"/>
          </w:tcPr>
          <w:p>
            <w:r>
              <w:t>MOSSORÃ“</w:t>
            </w:r>
          </w:p>
        </w:tc>
        <w:tc>
          <w:tcPr>
            <w:tcW w:type="dxa" w:w="4320"/>
          </w:tcPr>
          <w:p>
            <w:r>
              <w:t>4550</w:t>
            </w:r>
          </w:p>
        </w:tc>
      </w:tr>
      <w:tr>
        <w:tc>
          <w:tcPr>
            <w:tcW w:type="dxa" w:w="4320"/>
          </w:tcPr>
          <w:p>
            <w:r>
              <w:t>Macapá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 xml:space="preserve">Macaíba 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Maringá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NATAL</w:t>
            </w:r>
          </w:p>
        </w:tc>
        <w:tc>
          <w:tcPr>
            <w:tcW w:type="dxa" w:w="4320"/>
          </w:tcPr>
          <w:p>
            <w:r>
              <w:t>58414</w:t>
            </w:r>
          </w:p>
        </w:tc>
      </w:tr>
      <w:tr>
        <w:tc>
          <w:tcPr>
            <w:tcW w:type="dxa" w:w="4320"/>
          </w:tcPr>
          <w:p>
            <w:r>
              <w:t>NERÃ“POLIS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NOVA ESPERANÃ‡A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NOVA LONDRINA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NOVO HAMBURGO</w:t>
            </w:r>
          </w:p>
        </w:tc>
        <w:tc>
          <w:tcPr>
            <w:tcW w:type="dxa" w:w="4320"/>
          </w:tcPr>
          <w:p>
            <w:r>
              <w:t>1890</w:t>
            </w:r>
          </w:p>
        </w:tc>
      </w:tr>
      <w:tr>
        <w:tc>
          <w:tcPr>
            <w:tcW w:type="dxa" w:w="4320"/>
          </w:tcPr>
          <w:p>
            <w:r>
              <w:t>ORLÃ‚NDIA</w:t>
            </w:r>
          </w:p>
        </w:tc>
        <w:tc>
          <w:tcPr>
            <w:tcW w:type="dxa" w:w="4320"/>
          </w:tcPr>
          <w:p>
            <w:r>
              <w:t>22890</w:t>
            </w:r>
          </w:p>
        </w:tc>
      </w:tr>
      <w:tr>
        <w:tc>
          <w:tcPr>
            <w:tcW w:type="dxa" w:w="4320"/>
          </w:tcPr>
          <w:p>
            <w:r>
              <w:t>OURINHOS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PALMEIRAS DE GOIÃS</w:t>
            </w:r>
          </w:p>
        </w:tc>
        <w:tc>
          <w:tcPr>
            <w:tcW w:type="dxa" w:w="4320"/>
          </w:tcPr>
          <w:p>
            <w:r>
              <w:t>18960</w:t>
            </w:r>
          </w:p>
        </w:tc>
      </w:tr>
      <w:tr>
        <w:tc>
          <w:tcPr>
            <w:tcW w:type="dxa" w:w="4320"/>
          </w:tcPr>
          <w:p>
            <w:r>
              <w:t>PALOTINA</w:t>
            </w:r>
          </w:p>
        </w:tc>
        <w:tc>
          <w:tcPr>
            <w:tcW w:type="dxa" w:w="4320"/>
          </w:tcPr>
          <w:p>
            <w:r>
              <w:t>2406</w:t>
            </w:r>
          </w:p>
        </w:tc>
      </w:tr>
      <w:tr>
        <w:tc>
          <w:tcPr>
            <w:tcW w:type="dxa" w:w="4320"/>
          </w:tcPr>
          <w:p>
            <w:r>
              <w:t>PAPAGAIOS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PARAGUAÃ‡U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PARANAVAÃ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PARNAMIRIM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PATROCÃNIO</w:t>
            </w:r>
          </w:p>
        </w:tc>
        <w:tc>
          <w:tcPr>
            <w:tcW w:type="dxa" w:w="4320"/>
          </w:tcPr>
          <w:p>
            <w:r>
              <w:t>5460</w:t>
            </w:r>
          </w:p>
        </w:tc>
      </w:tr>
      <w:tr>
        <w:tc>
          <w:tcPr>
            <w:tcW w:type="dxa" w:w="4320"/>
          </w:tcPr>
          <w:p>
            <w:r>
              <w:t>PAULO DE FARIA</w:t>
            </w:r>
          </w:p>
        </w:tc>
        <w:tc>
          <w:tcPr>
            <w:tcW w:type="dxa" w:w="4320"/>
          </w:tcPr>
          <w:p>
            <w:r>
              <w:t>40005</w:t>
            </w:r>
          </w:p>
        </w:tc>
      </w:tr>
      <w:tr>
        <w:tc>
          <w:tcPr>
            <w:tcW w:type="dxa" w:w="4320"/>
          </w:tcPr>
          <w:p>
            <w:r>
              <w:t>PIRES DO RIO</w:t>
            </w:r>
          </w:p>
        </w:tc>
        <w:tc>
          <w:tcPr>
            <w:tcW w:type="dxa" w:w="4320"/>
          </w:tcPr>
          <w:p>
            <w:r>
              <w:t>4580</w:t>
            </w:r>
          </w:p>
        </w:tc>
      </w:tr>
      <w:tr>
        <w:tc>
          <w:tcPr>
            <w:tcW w:type="dxa" w:w="4320"/>
          </w:tcPr>
          <w:p>
            <w:r>
              <w:t>PITANGA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PLANALTINA</w:t>
            </w:r>
          </w:p>
        </w:tc>
        <w:tc>
          <w:tcPr>
            <w:tcW w:type="dxa" w:w="4320"/>
          </w:tcPr>
          <w:p>
            <w:r>
              <w:t>22110</w:t>
            </w:r>
          </w:p>
        </w:tc>
      </w:tr>
      <w:tr>
        <w:tc>
          <w:tcPr>
            <w:tcW w:type="dxa" w:w="4320"/>
          </w:tcPr>
          <w:p>
            <w:r>
              <w:t>PONTA GROSSA</w:t>
            </w:r>
          </w:p>
        </w:tc>
        <w:tc>
          <w:tcPr>
            <w:tcW w:type="dxa" w:w="4320"/>
          </w:tcPr>
          <w:p>
            <w:r>
              <w:t>51345</w:t>
            </w:r>
          </w:p>
        </w:tc>
      </w:tr>
      <w:tr>
        <w:tc>
          <w:tcPr>
            <w:tcW w:type="dxa" w:w="4320"/>
          </w:tcPr>
          <w:p>
            <w:r>
              <w:t>PONTALINA</w:t>
            </w:r>
          </w:p>
        </w:tc>
        <w:tc>
          <w:tcPr>
            <w:tcW w:type="dxa" w:w="4320"/>
          </w:tcPr>
          <w:p>
            <w:r>
              <w:t>26320</w:t>
            </w:r>
          </w:p>
        </w:tc>
      </w:tr>
      <w:tr>
        <w:tc>
          <w:tcPr>
            <w:tcW w:type="dxa" w:w="4320"/>
          </w:tcPr>
          <w:p>
            <w:r>
              <w:t>PORANGATU</w:t>
            </w:r>
          </w:p>
        </w:tc>
        <w:tc>
          <w:tcPr>
            <w:tcW w:type="dxa" w:w="4320"/>
          </w:tcPr>
          <w:p>
            <w:r>
              <w:t>13930</w:t>
            </w:r>
          </w:p>
        </w:tc>
      </w:tr>
      <w:tr>
        <w:tc>
          <w:tcPr>
            <w:tcW w:type="dxa" w:w="4320"/>
          </w:tcPr>
          <w:p>
            <w:r>
              <w:t>PORECATU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POÃ‡OS DE CALDAS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QUEDAS DO IGUAÃ‡U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QUERÃŠNCIA</w:t>
            </w:r>
          </w:p>
        </w:tc>
        <w:tc>
          <w:tcPr>
            <w:tcW w:type="dxa" w:w="4320"/>
          </w:tcPr>
          <w:p>
            <w:r>
              <w:t>23240</w:t>
            </w:r>
          </w:p>
        </w:tc>
      </w:tr>
      <w:tr>
        <w:tc>
          <w:tcPr>
            <w:tcW w:type="dxa" w:w="4320"/>
          </w:tcPr>
          <w:p>
            <w:r>
              <w:t>RECIFE</w:t>
            </w:r>
          </w:p>
        </w:tc>
        <w:tc>
          <w:tcPr>
            <w:tcW w:type="dxa" w:w="4320"/>
          </w:tcPr>
          <w:p>
            <w:r>
              <w:t>3430</w:t>
            </w:r>
          </w:p>
        </w:tc>
      </w:tr>
      <w:tr>
        <w:tc>
          <w:tcPr>
            <w:tcW w:type="dxa" w:w="4320"/>
          </w:tcPr>
          <w:p>
            <w:r>
              <w:t>REDENÃ‡ÃƒO</w:t>
            </w:r>
          </w:p>
        </w:tc>
        <w:tc>
          <w:tcPr>
            <w:tcW w:type="dxa" w:w="4320"/>
          </w:tcPr>
          <w:p>
            <w:r>
              <w:t>8400</w:t>
            </w:r>
          </w:p>
        </w:tc>
      </w:tr>
      <w:tr>
        <w:tc>
          <w:tcPr>
            <w:tcW w:type="dxa" w:w="4320"/>
          </w:tcPr>
          <w:p>
            <w:r>
              <w:t>RESENDE</w:t>
            </w:r>
          </w:p>
        </w:tc>
        <w:tc>
          <w:tcPr>
            <w:tcW w:type="dxa" w:w="4320"/>
          </w:tcPr>
          <w:p>
            <w:r>
              <w:t>224805</w:t>
            </w:r>
          </w:p>
        </w:tc>
      </w:tr>
      <w:tr>
        <w:tc>
          <w:tcPr>
            <w:tcW w:type="dxa" w:w="4320"/>
          </w:tcPr>
          <w:p>
            <w:r>
              <w:t>RIBEIRÃƒO PRETO</w:t>
            </w:r>
          </w:p>
        </w:tc>
        <w:tc>
          <w:tcPr>
            <w:tcW w:type="dxa" w:w="4320"/>
          </w:tcPr>
          <w:p>
            <w:r>
              <w:t>10290</w:t>
            </w:r>
          </w:p>
        </w:tc>
      </w:tr>
      <w:tr>
        <w:tc>
          <w:tcPr>
            <w:tcW w:type="dxa" w:w="4320"/>
          </w:tcPr>
          <w:p>
            <w:r>
              <w:t>RIO BRANCO</w:t>
            </w:r>
          </w:p>
        </w:tc>
        <w:tc>
          <w:tcPr>
            <w:tcW w:type="dxa" w:w="4320"/>
          </w:tcPr>
          <w:p>
            <w:r>
              <w:t>30660</w:t>
            </w:r>
          </w:p>
        </w:tc>
      </w:tr>
      <w:tr>
        <w:tc>
          <w:tcPr>
            <w:tcW w:type="dxa" w:w="4320"/>
          </w:tcPr>
          <w:p>
            <w:r>
              <w:t>RIO CLARO</w:t>
            </w:r>
          </w:p>
        </w:tc>
        <w:tc>
          <w:tcPr>
            <w:tcW w:type="dxa" w:w="4320"/>
          </w:tcPr>
          <w:p>
            <w:r>
              <w:t>55680</w:t>
            </w:r>
          </w:p>
        </w:tc>
      </w:tr>
      <w:tr>
        <w:tc>
          <w:tcPr>
            <w:tcW w:type="dxa" w:w="4320"/>
          </w:tcPr>
          <w:p>
            <w:r>
              <w:t>RIO VERDE</w:t>
            </w:r>
          </w:p>
        </w:tc>
        <w:tc>
          <w:tcPr>
            <w:tcW w:type="dxa" w:w="4320"/>
          </w:tcPr>
          <w:p>
            <w:r>
              <w:t>89270</w:t>
            </w:r>
          </w:p>
        </w:tc>
      </w:tr>
      <w:tr>
        <w:tc>
          <w:tcPr>
            <w:tcW w:type="dxa" w:w="4320"/>
          </w:tcPr>
          <w:p>
            <w:r>
              <w:t>RONDONÃ“POLIS</w:t>
            </w:r>
          </w:p>
        </w:tc>
        <w:tc>
          <w:tcPr>
            <w:tcW w:type="dxa" w:w="4320"/>
          </w:tcPr>
          <w:p>
            <w:r>
              <w:t>47250</w:t>
            </w:r>
          </w:p>
        </w:tc>
      </w:tr>
      <w:tr>
        <w:tc>
          <w:tcPr>
            <w:tcW w:type="dxa" w:w="4320"/>
          </w:tcPr>
          <w:p>
            <w:r>
              <w:t>SANTA FÃ‰ DO SUL</w:t>
            </w:r>
          </w:p>
        </w:tc>
        <w:tc>
          <w:tcPr>
            <w:tcW w:type="dxa" w:w="4320"/>
          </w:tcPr>
          <w:p>
            <w:r>
              <w:t>165125</w:t>
            </w:r>
          </w:p>
        </w:tc>
      </w:tr>
      <w:tr>
        <w:tc>
          <w:tcPr>
            <w:tcW w:type="dxa" w:w="4320"/>
          </w:tcPr>
          <w:p>
            <w:r>
              <w:t>SANTA HELENA DE GOIÃS</w:t>
            </w:r>
          </w:p>
        </w:tc>
        <w:tc>
          <w:tcPr>
            <w:tcW w:type="dxa" w:w="4320"/>
          </w:tcPr>
          <w:p>
            <w:r>
              <w:t>19950</w:t>
            </w:r>
          </w:p>
        </w:tc>
      </w:tr>
      <w:tr>
        <w:tc>
          <w:tcPr>
            <w:tcW w:type="dxa" w:w="4320"/>
          </w:tcPr>
          <w:p>
            <w:r>
              <w:t>SANTA LUZIA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SANTA TEREZINHA DE ITAIPU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SANTANA DO IPANEMA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SAPIRANGA</w:t>
            </w:r>
          </w:p>
        </w:tc>
        <w:tc>
          <w:tcPr>
            <w:tcW w:type="dxa" w:w="4320"/>
          </w:tcPr>
          <w:p>
            <w:r>
              <w:t>10440</w:t>
            </w:r>
          </w:p>
        </w:tc>
      </w:tr>
      <w:tr>
        <w:tc>
          <w:tcPr>
            <w:tcW w:type="dxa" w:w="4320"/>
          </w:tcPr>
          <w:p>
            <w:r>
              <w:t>SENADOR CANEDO</w:t>
            </w:r>
          </w:p>
        </w:tc>
        <w:tc>
          <w:tcPr>
            <w:tcW w:type="dxa" w:w="4320"/>
          </w:tcPr>
          <w:p>
            <w:r>
              <w:t>17115</w:t>
            </w:r>
          </w:p>
        </w:tc>
      </w:tr>
      <w:tr>
        <w:tc>
          <w:tcPr>
            <w:tcW w:type="dxa" w:w="4320"/>
          </w:tcPr>
          <w:p>
            <w:r>
              <w:t>SENHOR DO BONFIM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SERRA TALHADA</w:t>
            </w:r>
          </w:p>
        </w:tc>
        <w:tc>
          <w:tcPr>
            <w:tcW w:type="dxa" w:w="4320"/>
          </w:tcPr>
          <w:p>
            <w:r>
              <w:t>2130</w:t>
            </w:r>
          </w:p>
        </w:tc>
      </w:tr>
      <w:tr>
        <w:tc>
          <w:tcPr>
            <w:tcW w:type="dxa" w:w="4320"/>
          </w:tcPr>
          <w:p>
            <w:r>
              <w:t>SIMÃ•ES FILHO</w:t>
            </w:r>
          </w:p>
        </w:tc>
        <w:tc>
          <w:tcPr>
            <w:tcW w:type="dxa" w:w="4320"/>
          </w:tcPr>
          <w:p>
            <w:r>
              <w:t>10080</w:t>
            </w:r>
          </w:p>
        </w:tc>
      </w:tr>
      <w:tr>
        <w:tc>
          <w:tcPr>
            <w:tcW w:type="dxa" w:w="4320"/>
          </w:tcPr>
          <w:p>
            <w:r>
              <w:t>SUZANO</w:t>
            </w:r>
          </w:p>
        </w:tc>
        <w:tc>
          <w:tcPr>
            <w:tcW w:type="dxa" w:w="4320"/>
          </w:tcPr>
          <w:p>
            <w:r>
              <w:t>15225</w:t>
            </w:r>
          </w:p>
        </w:tc>
      </w:tr>
      <w:tr>
        <w:tc>
          <w:tcPr>
            <w:tcW w:type="dxa" w:w="4320"/>
          </w:tcPr>
          <w:p>
            <w:r>
              <w:t>SÃƒO BENTO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SÃƒO CAETANO DO SUL</w:t>
            </w:r>
          </w:p>
        </w:tc>
        <w:tc>
          <w:tcPr>
            <w:tcW w:type="dxa" w:w="4320"/>
          </w:tcPr>
          <w:p>
            <w:r>
              <w:t>3570</w:t>
            </w:r>
          </w:p>
        </w:tc>
      </w:tr>
      <w:tr>
        <w:tc>
          <w:tcPr>
            <w:tcW w:type="dxa" w:w="4320"/>
          </w:tcPr>
          <w:p>
            <w:r>
              <w:t>SÃƒO CARLOS</w:t>
            </w:r>
          </w:p>
        </w:tc>
        <w:tc>
          <w:tcPr>
            <w:tcW w:type="dxa" w:w="4320"/>
          </w:tcPr>
          <w:p>
            <w:r>
              <w:t>9420</w:t>
            </w:r>
          </w:p>
        </w:tc>
      </w:tr>
      <w:tr>
        <w:tc>
          <w:tcPr>
            <w:tcW w:type="dxa" w:w="4320"/>
          </w:tcPr>
          <w:p>
            <w:r>
              <w:t>SÃƒO JOSÃ‰ DOS PINHAIS</w:t>
            </w:r>
          </w:p>
        </w:tc>
        <w:tc>
          <w:tcPr>
            <w:tcW w:type="dxa" w:w="4320"/>
          </w:tcPr>
          <w:p>
            <w:r>
              <w:t>35280</w:t>
            </w:r>
          </w:p>
        </w:tc>
      </w:tr>
      <w:tr>
        <w:tc>
          <w:tcPr>
            <w:tcW w:type="dxa" w:w="4320"/>
          </w:tcPr>
          <w:p>
            <w:r>
              <w:t>SÃƒO PAULO</w:t>
            </w:r>
          </w:p>
        </w:tc>
        <w:tc>
          <w:tcPr>
            <w:tcW w:type="dxa" w:w="4320"/>
          </w:tcPr>
          <w:p>
            <w:r>
              <w:t>429606</w:t>
            </w:r>
          </w:p>
        </w:tc>
      </w:tr>
      <w:tr>
        <w:tc>
          <w:tcPr>
            <w:tcW w:type="dxa" w:w="4320"/>
          </w:tcPr>
          <w:p>
            <w:r>
              <w:t>SÃƒO ROQUE</w:t>
            </w:r>
          </w:p>
        </w:tc>
        <w:tc>
          <w:tcPr>
            <w:tcW w:type="dxa" w:w="4320"/>
          </w:tcPr>
          <w:p>
            <w:r>
              <w:t>23730</w:t>
            </w:r>
          </w:p>
        </w:tc>
      </w:tr>
      <w:tr>
        <w:tc>
          <w:tcPr>
            <w:tcW w:type="dxa" w:w="4320"/>
          </w:tcPr>
          <w:p>
            <w:r>
              <w:t>SÃƒO VICENTE</w:t>
            </w:r>
          </w:p>
        </w:tc>
        <w:tc>
          <w:tcPr>
            <w:tcW w:type="dxa" w:w="4320"/>
          </w:tcPr>
          <w:p>
            <w:r>
              <w:t>66300</w:t>
            </w:r>
          </w:p>
        </w:tc>
      </w:tr>
      <w:tr>
        <w:tc>
          <w:tcPr>
            <w:tcW w:type="dxa" w:w="4320"/>
          </w:tcPr>
          <w:p>
            <w:r>
              <w:t>TAGUATINGA</w:t>
            </w:r>
          </w:p>
        </w:tc>
        <w:tc>
          <w:tcPr>
            <w:tcW w:type="dxa" w:w="4320"/>
          </w:tcPr>
          <w:p>
            <w:r>
              <w:t>16800</w:t>
            </w:r>
          </w:p>
        </w:tc>
      </w:tr>
      <w:tr>
        <w:tc>
          <w:tcPr>
            <w:tcW w:type="dxa" w:w="4320"/>
          </w:tcPr>
          <w:p>
            <w:r>
              <w:t>TAPEJARA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TEIXEIRA DE FREITAS</w:t>
            </w:r>
          </w:p>
        </w:tc>
        <w:tc>
          <w:tcPr>
            <w:tcW w:type="dxa" w:w="4320"/>
          </w:tcPr>
          <w:p>
            <w:r>
              <w:t>32070</w:t>
            </w:r>
          </w:p>
        </w:tc>
      </w:tr>
      <w:tr>
        <w:tc>
          <w:tcPr>
            <w:tcW w:type="dxa" w:w="4320"/>
          </w:tcPr>
          <w:p>
            <w:r>
              <w:t>TRINDADE</w:t>
            </w:r>
          </w:p>
        </w:tc>
        <w:tc>
          <w:tcPr>
            <w:tcW w:type="dxa" w:w="4320"/>
          </w:tcPr>
          <w:p>
            <w:r>
              <w:t>17500</w:t>
            </w:r>
          </w:p>
        </w:tc>
      </w:tr>
      <w:tr>
        <w:tc>
          <w:tcPr>
            <w:tcW w:type="dxa" w:w="4320"/>
          </w:tcPr>
          <w:p>
            <w:r>
              <w:t>TRÃŠS RIOS</w:t>
            </w:r>
          </w:p>
        </w:tc>
        <w:tc>
          <w:tcPr>
            <w:tcW w:type="dxa" w:w="4320"/>
          </w:tcPr>
          <w:p>
            <w:r>
              <w:t>30170</w:t>
            </w:r>
          </w:p>
        </w:tc>
      </w:tr>
      <w:tr>
        <w:tc>
          <w:tcPr>
            <w:tcW w:type="dxa" w:w="4320"/>
          </w:tcPr>
          <w:p>
            <w:r>
              <w:t>TUPACIGUARA</w:t>
            </w:r>
          </w:p>
        </w:tc>
        <w:tc>
          <w:tcPr>
            <w:tcW w:type="dxa" w:w="4320"/>
          </w:tcPr>
          <w:p>
            <w:r>
              <w:t>3150</w:t>
            </w:r>
          </w:p>
        </w:tc>
      </w:tr>
      <w:tr>
        <w:tc>
          <w:tcPr>
            <w:tcW w:type="dxa" w:w="4320"/>
          </w:tcPr>
          <w:p>
            <w:r>
              <w:t>TUPÃƒ</w:t>
            </w:r>
          </w:p>
        </w:tc>
        <w:tc>
          <w:tcPr>
            <w:tcW w:type="dxa" w:w="4320"/>
          </w:tcPr>
          <w:p>
            <w:r>
              <w:t>52990</w:t>
            </w:r>
          </w:p>
        </w:tc>
      </w:tr>
      <w:tr>
        <w:tc>
          <w:tcPr>
            <w:tcW w:type="dxa" w:w="4320"/>
          </w:tcPr>
          <w:p>
            <w:r>
              <w:t>UBERLÃ‚NDIA</w:t>
            </w:r>
          </w:p>
        </w:tc>
        <w:tc>
          <w:tcPr>
            <w:tcW w:type="dxa" w:w="4320"/>
          </w:tcPr>
          <w:p>
            <w:r>
              <w:t>8940</w:t>
            </w:r>
          </w:p>
        </w:tc>
      </w:tr>
      <w:tr>
        <w:tc>
          <w:tcPr>
            <w:tcW w:type="dxa" w:w="4320"/>
          </w:tcPr>
          <w:p>
            <w:r>
              <w:t>UMUARAMA</w:t>
            </w:r>
          </w:p>
        </w:tc>
        <w:tc>
          <w:tcPr>
            <w:tcW w:type="dxa" w:w="4320"/>
          </w:tcPr>
          <w:p>
            <w:r>
              <w:t>4991</w:t>
            </w:r>
          </w:p>
        </w:tc>
      </w:tr>
      <w:tr>
        <w:tc>
          <w:tcPr>
            <w:tcW w:type="dxa" w:w="4320"/>
          </w:tcPr>
          <w:p>
            <w:r>
              <w:t>UNIÃƒO DA VITÃ“RIA</w:t>
            </w:r>
          </w:p>
        </w:tc>
        <w:tc>
          <w:tcPr>
            <w:tcW w:type="dxa" w:w="4320"/>
          </w:tcPr>
          <w:p>
            <w:r>
              <w:t>9765</w:t>
            </w:r>
          </w:p>
        </w:tc>
      </w:tr>
      <w:tr>
        <w:tc>
          <w:tcPr>
            <w:tcW w:type="dxa" w:w="4320"/>
          </w:tcPr>
          <w:p>
            <w:r>
              <w:t>URUAÃ‡U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VALPARAÃSO DE GOIÃS</w:t>
            </w:r>
          </w:p>
        </w:tc>
        <w:tc>
          <w:tcPr>
            <w:tcW w:type="dxa" w:w="4320"/>
          </w:tcPr>
          <w:p>
            <w:r>
              <w:t>1680</w:t>
            </w:r>
          </w:p>
        </w:tc>
      </w:tr>
      <w:tr>
        <w:tc>
          <w:tcPr>
            <w:tcW w:type="dxa" w:w="4320"/>
          </w:tcPr>
          <w:p>
            <w:r>
              <w:t>VIANÃ“POLIS</w:t>
            </w:r>
          </w:p>
        </w:tc>
        <w:tc>
          <w:tcPr>
            <w:tcW w:type="dxa" w:w="4320"/>
          </w:tcPr>
          <w:p>
            <w:r>
              <w:t>14560</w:t>
            </w:r>
          </w:p>
        </w:tc>
      </w:tr>
      <w:tr>
        <w:tc>
          <w:tcPr>
            <w:tcW w:type="dxa" w:w="4320"/>
          </w:tcPr>
          <w:p>
            <w:r>
              <w:t>VOLTA REDONDA</w:t>
            </w:r>
          </w:p>
        </w:tc>
        <w:tc>
          <w:tcPr>
            <w:tcW w:type="dxa" w:w="4320"/>
          </w:tcPr>
          <w:p>
            <w:r>
              <w:t>39960</w:t>
            </w:r>
          </w:p>
        </w:tc>
      </w:tr>
      <w:tr>
        <w:tc>
          <w:tcPr>
            <w:tcW w:type="dxa" w:w="4320"/>
          </w:tcPr>
          <w:p>
            <w:r>
              <w:t>XANXERÃŠ</w:t>
            </w:r>
          </w:p>
        </w:tc>
        <w:tc>
          <w:tcPr>
            <w:tcW w:type="dxa" w:w="4320"/>
          </w:tcPr>
          <w:p>
            <w:r>
              <w:t>41741</w:t>
            </w:r>
          </w:p>
        </w:tc>
      </w:tr>
      <w:tr>
        <w:tc>
          <w:tcPr>
            <w:tcW w:type="dxa" w:w="4320"/>
          </w:tcPr>
          <w:p>
            <w:r>
              <w:t>XAXIM</w:t>
            </w:r>
          </w:p>
        </w:tc>
        <w:tc>
          <w:tcPr>
            <w:tcW w:type="dxa" w:w="4320"/>
          </w:tcPr>
          <w:p>
            <w:r>
              <w:t>4680</w:t>
            </w:r>
          </w:p>
        </w:tc>
      </w:tr>
    </w:tbl>
    <w:p>
      <w:r>
        <w:t>Gráfico de Vendas por Município (Top 10):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por_municipi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Estatísticas de Idade</w:t>
      </w:r>
    </w:p>
    <w:p>
      <w:r>
        <w:t>Estatísticas de Idade dos Clientes:</w:t>
      </w:r>
    </w:p>
    <w:p>
      <w:r>
        <w:t>count    14816.000000</w:t>
        <w:br/>
        <w:t>mean        54.830724</w:t>
        <w:br/>
        <w:t>std         16.301793</w:t>
        <w:br/>
        <w:t>min         18.000000</w:t>
        <w:br/>
        <w:t>25%         44.000000</w:t>
        <w:br/>
        <w:t>50%         55.000000</w:t>
        <w:br/>
        <w:t>75%         66.000000</w:t>
        <w:br/>
        <w:t>max        121.000000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